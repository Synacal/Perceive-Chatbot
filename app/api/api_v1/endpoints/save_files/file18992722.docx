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Differences Between Class and Objects</w:t>
      </w:r>
    </w:p>
    <w:p>
      <w:pPr>
        <w:pStyle w:val="Heading2"/>
      </w:pPr>
      <w:r>
        <w:t>Introduction</w:t>
      </w:r>
    </w:p>
    <w:p>
      <w:r>
        <w:t>In object-oriented programming, classes and objects are two fundamental concepts. They are used to create complex programs that are organized into modular and reusable components. However, there are some key differences between the two that are important to understand.</w:t>
      </w:r>
    </w:p>
    <w:p>
      <w:pPr>
        <w:pStyle w:val="Heading2"/>
      </w:pPr>
      <w:r>
        <w:t>Classes</w:t>
      </w:r>
    </w:p>
    <w:p>
      <w:r>
        <w:t>A class is a blueprint or template for creating objects. It defines a set of attributes and methods that are common to all instances of that class. In other words, a class provides a way to encapsulate related data and functionality into a single unit.</w:t>
      </w:r>
    </w:p>
    <w:p>
      <w:pPr>
        <w:pStyle w:val="Heading3"/>
      </w:pPr>
      <w:r>
        <w:t>Characteristics of Classes</w:t>
      </w:r>
    </w:p>
    <w:p>
      <w:pPr>
        <w:pStyle w:val="ListBullet"/>
      </w:pPr>
      <w:r>
        <w:t>A class is a user-defined data type that can be used to create objects.</w:t>
      </w:r>
    </w:p>
    <w:p>
      <w:pPr>
        <w:pStyle w:val="ListBullet"/>
      </w:pPr>
      <w:r>
        <w:t>It contains a set of attributes that define the data members of the class.</w:t>
      </w:r>
    </w:p>
    <w:p>
      <w:pPr>
        <w:pStyle w:val="ListBullet"/>
      </w:pPr>
      <w:r>
        <w:t>It also contains a set of methods that define the operations that can be performed on the data members.</w:t>
      </w:r>
    </w:p>
    <w:p>
      <w:pPr>
        <w:pStyle w:val="ListBullet"/>
      </w:pPr>
      <w:r>
        <w:t>A class can be inherited by other classes to create more specialized classes.</w:t>
      </w:r>
    </w:p>
    <w:p>
      <w:pPr>
        <w:pStyle w:val="ListBullet"/>
      </w:pPr>
      <w:r>
        <w:t>A class is defined using the class keyword in most programming languages.</w:t>
      </w:r>
    </w:p>
    <w:p>
      <w:pPr>
        <w:pStyle w:val="Heading2"/>
      </w:pPr>
      <w:r>
        <w:t>Objects</w:t>
      </w:r>
    </w:p>
    <w:p>
      <w:r>
        <w:t>An object is an instance of a class. It is a concrete representation of the data and behavior defined by the class. In other words, an object is a specific realization of a class.</w:t>
      </w:r>
    </w:p>
    <w:p>
      <w:pPr>
        <w:pStyle w:val="Heading3"/>
      </w:pPr>
      <w:r>
        <w:t>Characteristics of Objects</w:t>
      </w:r>
    </w:p>
    <w:p>
      <w:pPr>
        <w:pStyle w:val="ListBullet"/>
      </w:pPr>
      <w:r>
        <w:t>An object is an instance of a class.</w:t>
      </w:r>
    </w:p>
    <w:p>
      <w:pPr>
        <w:pStyle w:val="ListBullet"/>
      </w:pPr>
      <w:r>
        <w:t>It contains a set of values that represent the data members of the class.</w:t>
      </w:r>
    </w:p>
    <w:p>
      <w:pPr>
        <w:pStyle w:val="ListBullet"/>
      </w:pPr>
      <w:r>
        <w:t>It can invoke the methods defined by the class to perform operations on its data.</w:t>
      </w:r>
    </w:p>
    <w:p>
      <w:pPr>
        <w:pStyle w:val="ListBullet"/>
      </w:pPr>
      <w:r>
        <w:t>Each object has its own unique identity that distinguishes it from other objects of the same class.</w:t>
      </w:r>
    </w:p>
    <w:p>
      <w:pPr>
        <w:pStyle w:val="ListBullet"/>
      </w:pPr>
      <w:r>
        <w:t>An object is created using the new keyword in most programming languages.</w:t>
      </w:r>
    </w:p>
    <w:p>
      <w:pPr>
        <w:pStyle w:val="Heading2"/>
      </w:pPr>
      <w:r>
        <w:t>Differences</w:t>
      </w:r>
    </w:p>
    <w:p>
      <w:pPr>
        <w:pStyle w:val="Heading3"/>
      </w:pPr>
      <w:r>
        <w:t>Relationship</w:t>
      </w:r>
    </w:p>
    <w:p>
      <w:r>
        <w:t>The main difference between a class and an object is the relationship between them. A class is a blueprint or template, whereas an object is a concrete representation of that blueprint or template.</w:t>
      </w:r>
    </w:p>
    <w:p>
      <w:pPr>
        <w:pStyle w:val="Heading3"/>
      </w:pPr>
      <w:r>
        <w:t>Memory Allocation</w:t>
      </w:r>
    </w:p>
    <w:p>
      <w:r>
        <w:t>Another key difference is memory allocation. When a class is defined, no memory is allocated for it. It is only when an object is created that memory is allocated for its data members and methods.</w:t>
      </w:r>
    </w:p>
    <w:p>
      <w:pPr>
        <w:pStyle w:val="Heading3"/>
      </w:pPr>
      <w:r>
        <w:t>Data</w:t>
      </w:r>
    </w:p>
    <w:p>
      <w:r>
        <w:t>A class defines the attributes or data members that are common to all instances of that class. An object, on the other hand, contains specific values for those data members.</w:t>
      </w:r>
    </w:p>
    <w:p>
      <w:pPr>
        <w:pStyle w:val="Heading3"/>
      </w:pPr>
      <w:r>
        <w:t>Behavior</w:t>
      </w:r>
    </w:p>
    <w:p>
      <w:r>
        <w:t>A class defines the methods or behavior that are common to all instances of that class. An object can invoke those methods to perform specific operations on its data.</w:t>
      </w:r>
    </w:p>
    <w:p>
      <w:pPr>
        <w:pStyle w:val="Heading3"/>
      </w:pPr>
      <w:r>
        <w:t>Inheritance</w:t>
      </w:r>
    </w:p>
    <w:p>
      <w:r>
        <w:t>A class can be inherited by other classes to create more specialized classes. An object cannot be inherited because it is a specific realization of a class.</w:t>
      </w:r>
    </w:p>
    <w:p>
      <w:pPr>
        <w:pStyle w:val="Heading2"/>
      </w:pPr>
      <w:r>
        <w:t>Conclusion</w:t>
      </w:r>
    </w:p>
    <w:p>
      <w:r>
        <w:t>In summary, classes and objects are two fundamental concepts in object-oriented programming. A class is a blueprint or template for creating objects, whereas an object is a concrete representation of a class. Understanding the differences between the two is crucial for creating modular and reusable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